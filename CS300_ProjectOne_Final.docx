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7D563" w14:textId="77777777" w:rsidR="00902E5F" w:rsidRDefault="00000000">
      <w:pPr>
        <w:pStyle w:val="Heading1"/>
      </w:pPr>
      <w:r>
        <w:t>CS 300 Project One - Final Pseudocode and Runtime Analysis</w:t>
      </w:r>
    </w:p>
    <w:p w14:paraId="4E82166C" w14:textId="77777777" w:rsidR="00902E5F" w:rsidRDefault="00000000">
      <w:pPr>
        <w:pStyle w:val="Heading2"/>
      </w:pPr>
      <w:r>
        <w:t>Vector Data Structure Pseudocode</w:t>
      </w:r>
    </w:p>
    <w:p w14:paraId="6FA316CE" w14:textId="77777777" w:rsidR="00902E5F" w:rsidRPr="00DC2E55" w:rsidRDefault="00000000" w:rsidP="00DC2E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br/>
      </w:r>
      <w:r w:rsidRPr="00DC2E55">
        <w:rPr>
          <w:rFonts w:ascii="Times New Roman" w:hAnsi="Times New Roman" w:cs="Times New Roman"/>
          <w:sz w:val="24"/>
          <w:szCs w:val="24"/>
        </w:rPr>
        <w:t>{Define Course Structure}</w:t>
      </w:r>
      <w:r w:rsidRPr="00DC2E55">
        <w:rPr>
          <w:rFonts w:ascii="Times New Roman" w:hAnsi="Times New Roman" w:cs="Times New Roman"/>
          <w:sz w:val="24"/>
          <w:szCs w:val="24"/>
        </w:rPr>
        <w:br/>
        <w:t>Struct Course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courseNumber: string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title: string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prerequisites: list of strings</w:t>
      </w:r>
      <w:r w:rsidRPr="00DC2E55">
        <w:rPr>
          <w:rFonts w:ascii="Times New Roman" w:hAnsi="Times New Roman" w:cs="Times New Roman"/>
          <w:sz w:val="24"/>
          <w:szCs w:val="24"/>
        </w:rPr>
        <w:br/>
        <w:t>End Struct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br/>
        <w:t>{Open, Read, and Validate File}</w:t>
      </w:r>
      <w:r w:rsidRPr="00DC2E55">
        <w:rPr>
          <w:rFonts w:ascii="Times New Roman" w:hAnsi="Times New Roman" w:cs="Times New Roman"/>
          <w:sz w:val="24"/>
          <w:szCs w:val="24"/>
        </w:rPr>
        <w:br/>
        <w:t>Function LoadCourses_Vector(filename)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Open file with filename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If file cannot be opened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Print "File not found"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Exit program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Initialize courseVector as empty vector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Initialize prerequisiteSet as empty set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For each line in file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Split line by comma into tokens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If number of tokens &lt; 2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lastRenderedPageBreak/>
        <w:t xml:space="preserve">            Print "Invalid line format"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Continue to next line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courseNumber = tokens[0]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courseTitle = tokens[1]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prerequisites = tokens[2 to end] (if any)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Create new Course object: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course.courseNumber = courseNumber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course.title = courseTitle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course.prerequisites = prerequisites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Add course to courseVector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For each prerequisite in prerequisites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Add prerequisite to prerequisiteSet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End For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For each prereq in prerequisiteSet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If prereq not in any course in courseVector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Print "Missing prerequisite definition: ", prereq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End For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lastRenderedPageBreak/>
        <w:t xml:space="preserve">    Close file</w:t>
      </w:r>
      <w:r w:rsidRPr="00DC2E55">
        <w:rPr>
          <w:rFonts w:ascii="Times New Roman" w:hAnsi="Times New Roman" w:cs="Times New Roman"/>
          <w:sz w:val="24"/>
          <w:szCs w:val="24"/>
        </w:rPr>
        <w:br/>
        <w:t>End Function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br/>
        <w:t>{Option 2: Print Sorted Course List}</w:t>
      </w:r>
      <w:r w:rsidRPr="00DC2E55">
        <w:rPr>
          <w:rFonts w:ascii="Times New Roman" w:hAnsi="Times New Roman" w:cs="Times New Roman"/>
          <w:sz w:val="24"/>
          <w:szCs w:val="24"/>
        </w:rPr>
        <w:br/>
        <w:t>Function PrintCourseList_Vector(courseVector)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Sort courseVector by courseNumber in ascending alphanumeric order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For each course in courseVector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Print course.courseNumber + ": " + course.title</w:t>
      </w:r>
      <w:r w:rsidRPr="00DC2E55">
        <w:rPr>
          <w:rFonts w:ascii="Times New Roman" w:hAnsi="Times New Roman" w:cs="Times New Roman"/>
          <w:sz w:val="24"/>
          <w:szCs w:val="24"/>
        </w:rPr>
        <w:br/>
        <w:t>End Function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br/>
        <w:t>{Option 3: Print Course Info}</w:t>
      </w:r>
      <w:r w:rsidRPr="00DC2E55">
        <w:rPr>
          <w:rFonts w:ascii="Times New Roman" w:hAnsi="Times New Roman" w:cs="Times New Roman"/>
          <w:sz w:val="24"/>
          <w:szCs w:val="24"/>
        </w:rPr>
        <w:br/>
        <w:t>Function PrintCourseDetails_Vector(courseVector, targetCourseNumber)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For each course in courseVector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If course.courseNumber == targetCourseNumber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Print "Course Number: " + course.courseNumber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Print "Title: " + course.title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If course.prerequisites is not empty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    Print "Prerequisites:"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    For each prereq in course.prerequisites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        Print "  - " + prereq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Else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    Print "No prerequisites"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Return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lastRenderedPageBreak/>
        <w:t xml:space="preserve">    Print "Course not found"</w:t>
      </w:r>
      <w:r w:rsidRPr="00DC2E55">
        <w:rPr>
          <w:rFonts w:ascii="Times New Roman" w:hAnsi="Times New Roman" w:cs="Times New Roman"/>
          <w:sz w:val="24"/>
          <w:szCs w:val="24"/>
        </w:rPr>
        <w:br/>
        <w:t>End Function</w:t>
      </w:r>
      <w:r w:rsidRPr="00DC2E55">
        <w:rPr>
          <w:rFonts w:ascii="Times New Roman" w:hAnsi="Times New Roman" w:cs="Times New Roman"/>
          <w:sz w:val="24"/>
          <w:szCs w:val="24"/>
        </w:rPr>
        <w:br/>
      </w:r>
    </w:p>
    <w:p w14:paraId="5EAEDA6A" w14:textId="77777777" w:rsidR="00902E5F" w:rsidRPr="00DC2E55" w:rsidRDefault="00000000" w:rsidP="00DC2E55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2E55">
        <w:rPr>
          <w:rFonts w:ascii="Times New Roman" w:hAnsi="Times New Roman" w:cs="Times New Roman"/>
          <w:sz w:val="24"/>
          <w:szCs w:val="24"/>
        </w:rPr>
        <w:t>Hash Table Data Structure Pseudocode</w:t>
      </w:r>
    </w:p>
    <w:p w14:paraId="74FDFED4" w14:textId="77777777" w:rsidR="00902E5F" w:rsidRPr="00DC2E55" w:rsidRDefault="00000000" w:rsidP="00DC2E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2E55">
        <w:rPr>
          <w:rFonts w:ascii="Times New Roman" w:hAnsi="Times New Roman" w:cs="Times New Roman"/>
          <w:sz w:val="24"/>
          <w:szCs w:val="24"/>
        </w:rPr>
        <w:br/>
        <w:t>Struct Course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courseNumber : string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title : string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prerequisites : list of strings</w:t>
      </w:r>
      <w:r w:rsidRPr="00DC2E55">
        <w:rPr>
          <w:rFonts w:ascii="Times New Roman" w:hAnsi="Times New Roman" w:cs="Times New Roman"/>
          <w:sz w:val="24"/>
          <w:szCs w:val="24"/>
        </w:rPr>
        <w:br/>
        <w:t>End Struct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br/>
        <w:t>Function LoadCourses_Hash(filename)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courseTable = empty hash table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lineNumber = 0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For each line in file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lineNumber = lineNumber + 1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tokens = split line by comma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If length of tokens &lt; 2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Print "Error on line " + lineNumber + ": Invalid format."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Continue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courseNumber = tokens[0]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lastRenderedPageBreak/>
        <w:t xml:space="preserve">        title = tokens[1]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prerequisites = empty list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If length of tokens &gt; 2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For i from 2 to length of tokens - 1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    prerequisites.append(tokens[i])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course = new Course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course.courseNumber = courseNumber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course.title = title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course.prerequisites = prerequisites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courseTable[courseNumber] = course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Return courseTable</w:t>
      </w:r>
      <w:r w:rsidRPr="00DC2E55">
        <w:rPr>
          <w:rFonts w:ascii="Times New Roman" w:hAnsi="Times New Roman" w:cs="Times New Roman"/>
          <w:sz w:val="24"/>
          <w:szCs w:val="24"/>
        </w:rPr>
        <w:br/>
        <w:t>End Function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br/>
        <w:t>Function PrintCourseList_Hash(courseTable)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keys = all keys from courseTable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Sort keys in ascending alphanumeric order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For each key in keys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course = courseTable[key]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Print course.courseNumber + ": " + course.title</w:t>
      </w:r>
      <w:r w:rsidRPr="00DC2E55">
        <w:rPr>
          <w:rFonts w:ascii="Times New Roman" w:hAnsi="Times New Roman" w:cs="Times New Roman"/>
          <w:sz w:val="24"/>
          <w:szCs w:val="24"/>
        </w:rPr>
        <w:br/>
        <w:t>End Function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lastRenderedPageBreak/>
        <w:br/>
        <w:t>Function PrintCourse_Hash(courseNumber, courseTable)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If courseNumber not in courseTable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Print "Course not found."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Return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course = courseTable[courseNumber]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Print "Course Number: " + course.courseNumber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Print "Title: " + course.title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If prerequisites empty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Print "Prerequisites: None"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Else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Print "Prerequisites:"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For each prereq in course.prerequisites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Print "- " + prereq</w:t>
      </w:r>
      <w:r w:rsidRPr="00DC2E55">
        <w:rPr>
          <w:rFonts w:ascii="Times New Roman" w:hAnsi="Times New Roman" w:cs="Times New Roman"/>
          <w:sz w:val="24"/>
          <w:szCs w:val="24"/>
        </w:rPr>
        <w:br/>
        <w:t>End Function</w:t>
      </w:r>
      <w:r w:rsidRPr="00DC2E55">
        <w:rPr>
          <w:rFonts w:ascii="Times New Roman" w:hAnsi="Times New Roman" w:cs="Times New Roman"/>
          <w:sz w:val="24"/>
          <w:szCs w:val="24"/>
        </w:rPr>
        <w:br/>
      </w:r>
    </w:p>
    <w:p w14:paraId="4F26018D" w14:textId="77777777" w:rsidR="00902E5F" w:rsidRPr="00DC2E55" w:rsidRDefault="00000000" w:rsidP="00DC2E55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2E55">
        <w:rPr>
          <w:rFonts w:ascii="Times New Roman" w:hAnsi="Times New Roman" w:cs="Times New Roman"/>
          <w:sz w:val="24"/>
          <w:szCs w:val="24"/>
        </w:rPr>
        <w:t>Binary Search Tree Pseudocode</w:t>
      </w:r>
    </w:p>
    <w:p w14:paraId="001665DA" w14:textId="77777777" w:rsidR="00902E5F" w:rsidRPr="00DC2E55" w:rsidRDefault="00000000" w:rsidP="00DC2E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2E55">
        <w:rPr>
          <w:rFonts w:ascii="Times New Roman" w:hAnsi="Times New Roman" w:cs="Times New Roman"/>
          <w:sz w:val="24"/>
          <w:szCs w:val="24"/>
        </w:rPr>
        <w:br/>
        <w:t>Function LoadCourses_BST(filename)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Open file with filename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If file cannot be opened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Print "Error: File not found"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Exit program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Initialize empty list validCourseNumbers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Initialize empty list rawCourseLines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For each line in file: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Split line by comma into tokens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If number of tokens &lt; 2: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Print "Error: Line has insufficient data"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Continue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courseNumber = tokens[0]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Add courseNumber to validCourseNumbers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Add line to rawCourseLines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Initialize empty BinarySearchTree courseTree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For each line in rawCourseLines: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Split line by comma into tokens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courseNumber = tokens[0]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courseName = tokens[1]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prerequisites = tokens[2 to end]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For each prereq in prerequisites: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If prereq not in validCourseNumbers: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lastRenderedPageBreak/>
        <w:t xml:space="preserve">                Print "Error: Prerequisite", prereq, "not found"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    Continue to next line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Create new Course object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course.courseNumber = courseNumber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course.name = courseName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course.prerequisites = prerequisites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Insert course into courseTree using courseNumber as key</w:t>
      </w:r>
      <w:r w:rsidRPr="00DC2E55">
        <w:rPr>
          <w:rFonts w:ascii="Times New Roman" w:hAnsi="Times New Roman" w:cs="Times New Roman"/>
          <w:sz w:val="24"/>
          <w:szCs w:val="24"/>
        </w:rPr>
        <w:br/>
        <w:t>End Function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br/>
        <w:t>Function PrintCourseList_BST(courseTree)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Perform in-order traversal of courseTree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For each node visited: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Print node.course.courseNumber + ": " + node.course.name</w:t>
      </w:r>
      <w:r w:rsidRPr="00DC2E55">
        <w:rPr>
          <w:rFonts w:ascii="Times New Roman" w:hAnsi="Times New Roman" w:cs="Times New Roman"/>
          <w:sz w:val="24"/>
          <w:szCs w:val="24"/>
        </w:rPr>
        <w:br/>
        <w:t>End Function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br/>
        <w:t>Function SearchCourse_BST(courseTree, courseNumber)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course = courseTree.search(courseNumber)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If course is null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Print "Course not found"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Return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Print course.courseNumber + ": " + course.name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lastRenderedPageBreak/>
        <w:t xml:space="preserve">    If prerequisites not empty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Print "Prerequisites:"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For each prereqNumber in course.prerequisites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prereqCourse = courseTree.search(prereqNumber)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If prereqCourse not null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    Print prereqCourse.courseNumber + ": " + prereqCourse.name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Else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    Print "Warning: prerequisite", prereqNumber, "not found"</w:t>
      </w:r>
      <w:r w:rsidRPr="00DC2E55">
        <w:rPr>
          <w:rFonts w:ascii="Times New Roman" w:hAnsi="Times New Roman" w:cs="Times New Roman"/>
          <w:sz w:val="24"/>
          <w:szCs w:val="24"/>
        </w:rPr>
        <w:br/>
        <w:t>End Function</w:t>
      </w:r>
      <w:r w:rsidRPr="00DC2E55">
        <w:rPr>
          <w:rFonts w:ascii="Times New Roman" w:hAnsi="Times New Roman" w:cs="Times New Roman"/>
          <w:sz w:val="24"/>
          <w:szCs w:val="24"/>
        </w:rPr>
        <w:br/>
      </w:r>
    </w:p>
    <w:p w14:paraId="764E17AF" w14:textId="77777777" w:rsidR="00902E5F" w:rsidRPr="00DC2E55" w:rsidRDefault="00000000" w:rsidP="00DC2E55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2E55">
        <w:rPr>
          <w:rFonts w:ascii="Times New Roman" w:hAnsi="Times New Roman" w:cs="Times New Roman"/>
          <w:sz w:val="24"/>
          <w:szCs w:val="24"/>
        </w:rPr>
        <w:t>Menu Pseudocode (Common to All)</w:t>
      </w:r>
    </w:p>
    <w:p w14:paraId="2CEF9D52" w14:textId="77777777" w:rsidR="00902E5F" w:rsidRPr="00DC2E55" w:rsidRDefault="00000000" w:rsidP="00DC2E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2E55">
        <w:rPr>
          <w:rFonts w:ascii="Times New Roman" w:hAnsi="Times New Roman" w:cs="Times New Roman"/>
          <w:sz w:val="24"/>
          <w:szCs w:val="24"/>
        </w:rPr>
        <w:br/>
        <w:t xml:space="preserve">Function </w:t>
      </w:r>
      <w:proofErr w:type="gramStart"/>
      <w:r w:rsidRPr="00DC2E55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DC2E55">
        <w:rPr>
          <w:rFonts w:ascii="Times New Roman" w:hAnsi="Times New Roman" w:cs="Times New Roman"/>
          <w:sz w:val="24"/>
          <w:szCs w:val="24"/>
        </w:rPr>
        <w:t>)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While True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Print "1. Load file data"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Print "2. Print alphanumeric list of courses"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Print "3. Print course details"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Print "9. Exit"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choice = get user input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If choice == 1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filename = prompt "Enter filename:"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Call LoadCourses_&lt;Structure&gt;(filename)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Else If choice == 2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lastRenderedPageBreak/>
        <w:t xml:space="preserve">            Call PrintCourseList_&lt;Structure&gt;()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Else If choice == 3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courseNumber = prompt "Enter course number:"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Call PrintCourse_&lt;Structure&gt;(courseNumber)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Else If choice == 9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Print "Exiting program"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Break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Else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            Print "Invalid option"</w:t>
      </w:r>
      <w:r w:rsidRPr="00DC2E55">
        <w:rPr>
          <w:rFonts w:ascii="Times New Roman" w:hAnsi="Times New Roman" w:cs="Times New Roman"/>
          <w:sz w:val="24"/>
          <w:szCs w:val="24"/>
        </w:rPr>
        <w:br/>
        <w:t>End Function</w:t>
      </w:r>
      <w:r w:rsidRPr="00DC2E55">
        <w:rPr>
          <w:rFonts w:ascii="Times New Roman" w:hAnsi="Times New Roman" w:cs="Times New Roman"/>
          <w:sz w:val="24"/>
          <w:szCs w:val="24"/>
        </w:rPr>
        <w:br/>
      </w:r>
    </w:p>
    <w:p w14:paraId="7F7326EE" w14:textId="77777777" w:rsidR="00902E5F" w:rsidRPr="00DC2E55" w:rsidRDefault="00000000" w:rsidP="00DC2E55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2E55">
        <w:rPr>
          <w:rFonts w:ascii="Times New Roman" w:hAnsi="Times New Roman" w:cs="Times New Roman"/>
          <w:sz w:val="24"/>
          <w:szCs w:val="24"/>
        </w:rPr>
        <w:t>Runtime Analysis - File Read &amp; Course Creation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628"/>
        <w:gridCol w:w="2070"/>
        <w:gridCol w:w="2970"/>
        <w:gridCol w:w="2160"/>
      </w:tblGrid>
      <w:tr w:rsidR="002A3F06" w:rsidRPr="00DC2E55" w14:paraId="73A3087C" w14:textId="77777777" w:rsidTr="002A3F06">
        <w:tc>
          <w:tcPr>
            <w:tcW w:w="2628" w:type="dxa"/>
          </w:tcPr>
          <w:p w14:paraId="538311E6" w14:textId="14E74844" w:rsidR="002A3F06" w:rsidRPr="00DC2E55" w:rsidRDefault="002A3F06" w:rsidP="0096790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E55">
              <w:rPr>
                <w:rFonts w:ascii="Times New Roman" w:hAnsi="Times New Roman" w:cs="Times New Roman"/>
                <w:sz w:val="24"/>
                <w:szCs w:val="24"/>
              </w:rPr>
              <w:t>Data Structure</w:t>
            </w:r>
          </w:p>
        </w:tc>
        <w:tc>
          <w:tcPr>
            <w:tcW w:w="2070" w:type="dxa"/>
          </w:tcPr>
          <w:p w14:paraId="145017C5" w14:textId="767674AF" w:rsidR="002A3F06" w:rsidRPr="00DC2E55" w:rsidRDefault="002A3F06" w:rsidP="0096790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E55">
              <w:rPr>
                <w:rFonts w:ascii="Times New Roman" w:hAnsi="Times New Roman" w:cs="Times New Roman"/>
                <w:sz w:val="24"/>
                <w:szCs w:val="24"/>
              </w:rPr>
              <w:t>Read/Parse/Create</w:t>
            </w:r>
          </w:p>
        </w:tc>
        <w:tc>
          <w:tcPr>
            <w:tcW w:w="2970" w:type="dxa"/>
          </w:tcPr>
          <w:p w14:paraId="7578A128" w14:textId="14F65482" w:rsidR="002A3F06" w:rsidRPr="00DC2E55" w:rsidRDefault="002A3F06" w:rsidP="0096790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E55">
              <w:rPr>
                <w:rFonts w:ascii="Times New Roman" w:hAnsi="Times New Roman" w:cs="Times New Roman"/>
                <w:sz w:val="24"/>
                <w:szCs w:val="24"/>
              </w:rPr>
              <w:t>Insert Cost per Course</w:t>
            </w:r>
          </w:p>
        </w:tc>
        <w:tc>
          <w:tcPr>
            <w:tcW w:w="2160" w:type="dxa"/>
          </w:tcPr>
          <w:p w14:paraId="6AFCF1B0" w14:textId="297C5208" w:rsidR="002A3F06" w:rsidRPr="00DC2E55" w:rsidRDefault="002A3F06" w:rsidP="0096790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E55">
              <w:rPr>
                <w:rFonts w:ascii="Times New Roman" w:hAnsi="Times New Roman" w:cs="Times New Roman"/>
                <w:sz w:val="24"/>
                <w:szCs w:val="24"/>
              </w:rPr>
              <w:t>Total Runtime</w:t>
            </w:r>
          </w:p>
        </w:tc>
      </w:tr>
      <w:tr w:rsidR="002A3F06" w:rsidRPr="00DC2E55" w14:paraId="5E0CD7D4" w14:textId="77777777" w:rsidTr="002A3F06">
        <w:tc>
          <w:tcPr>
            <w:tcW w:w="2628" w:type="dxa"/>
          </w:tcPr>
          <w:p w14:paraId="05324118" w14:textId="6B0ECB55" w:rsidR="002A3F06" w:rsidRPr="00DC2E55" w:rsidRDefault="002A3F06" w:rsidP="0096790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E55"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2070" w:type="dxa"/>
          </w:tcPr>
          <w:p w14:paraId="7C6D2802" w14:textId="7B1951CD" w:rsidR="002A3F06" w:rsidRPr="00DC2E55" w:rsidRDefault="002A3F06" w:rsidP="0096790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E55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970" w:type="dxa"/>
          </w:tcPr>
          <w:p w14:paraId="2BCF930C" w14:textId="436A5FCC" w:rsidR="002A3F06" w:rsidRPr="00DC2E55" w:rsidRDefault="002A3F06" w:rsidP="0096790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C2E55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DC2E55">
              <w:rPr>
                <w:rFonts w:ascii="Times New Roman" w:hAnsi="Times New Roman" w:cs="Times New Roman"/>
                <w:sz w:val="24"/>
                <w:szCs w:val="24"/>
              </w:rPr>
              <w:t>1) amortized</w:t>
            </w:r>
          </w:p>
        </w:tc>
        <w:tc>
          <w:tcPr>
            <w:tcW w:w="2160" w:type="dxa"/>
          </w:tcPr>
          <w:p w14:paraId="5B3251C3" w14:textId="47763C69" w:rsidR="002A3F06" w:rsidRPr="00DC2E55" w:rsidRDefault="002A3F06" w:rsidP="0096790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E55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2A3F06" w:rsidRPr="00DC2E55" w14:paraId="25ABC705" w14:textId="77777777" w:rsidTr="002A3F06">
        <w:tc>
          <w:tcPr>
            <w:tcW w:w="2628" w:type="dxa"/>
          </w:tcPr>
          <w:p w14:paraId="06475108" w14:textId="266ED590" w:rsidR="002A3F06" w:rsidRPr="00DC2E55" w:rsidRDefault="002A3F06" w:rsidP="0096790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E55">
              <w:rPr>
                <w:rFonts w:ascii="Times New Roman" w:hAnsi="Times New Roman" w:cs="Times New Roman"/>
                <w:sz w:val="24"/>
                <w:szCs w:val="24"/>
              </w:rPr>
              <w:t xml:space="preserve">Hash Table     </w:t>
            </w:r>
          </w:p>
        </w:tc>
        <w:tc>
          <w:tcPr>
            <w:tcW w:w="2070" w:type="dxa"/>
          </w:tcPr>
          <w:p w14:paraId="069556B7" w14:textId="7D1D0A5F" w:rsidR="002A3F06" w:rsidRPr="00DC2E55" w:rsidRDefault="002A3F06" w:rsidP="0096790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E55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970" w:type="dxa"/>
          </w:tcPr>
          <w:p w14:paraId="6EC2CCBD" w14:textId="26A7B49C" w:rsidR="002A3F06" w:rsidRPr="00DC2E55" w:rsidRDefault="002A3F06" w:rsidP="0096790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C2E55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DC2E55">
              <w:rPr>
                <w:rFonts w:ascii="Times New Roman" w:hAnsi="Times New Roman" w:cs="Times New Roman"/>
                <w:sz w:val="24"/>
                <w:szCs w:val="24"/>
              </w:rPr>
              <w:t>1) average</w:t>
            </w:r>
          </w:p>
        </w:tc>
        <w:tc>
          <w:tcPr>
            <w:tcW w:w="2160" w:type="dxa"/>
          </w:tcPr>
          <w:p w14:paraId="68CB97F9" w14:textId="4572F7A0" w:rsidR="002A3F06" w:rsidRPr="00DC2E55" w:rsidRDefault="002A3F06" w:rsidP="0096790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E55">
              <w:rPr>
                <w:rFonts w:ascii="Times New Roman" w:hAnsi="Times New Roman" w:cs="Times New Roman"/>
                <w:sz w:val="24"/>
                <w:szCs w:val="24"/>
              </w:rPr>
              <w:t xml:space="preserve">O(n) average  </w:t>
            </w:r>
          </w:p>
        </w:tc>
      </w:tr>
      <w:tr w:rsidR="002A3F06" w:rsidRPr="00DC2E55" w14:paraId="6D6486AB" w14:textId="77777777" w:rsidTr="002A3F06">
        <w:tc>
          <w:tcPr>
            <w:tcW w:w="2628" w:type="dxa"/>
          </w:tcPr>
          <w:p w14:paraId="056D8D61" w14:textId="25967900" w:rsidR="002A3F06" w:rsidRPr="00DC2E55" w:rsidRDefault="002A3F06" w:rsidP="0096790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E55">
              <w:rPr>
                <w:rFonts w:ascii="Times New Roman" w:hAnsi="Times New Roman" w:cs="Times New Roman"/>
                <w:sz w:val="24"/>
                <w:szCs w:val="24"/>
              </w:rPr>
              <w:t xml:space="preserve">BST Balanced   </w:t>
            </w:r>
          </w:p>
        </w:tc>
        <w:tc>
          <w:tcPr>
            <w:tcW w:w="2070" w:type="dxa"/>
          </w:tcPr>
          <w:p w14:paraId="025151DB" w14:textId="3FD16B38" w:rsidR="002A3F06" w:rsidRPr="00DC2E55" w:rsidRDefault="002A3F06" w:rsidP="0096790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E55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Start"/>
            <w:r w:rsidRPr="00DC2E55">
              <w:rPr>
                <w:rFonts w:ascii="Times New Roman" w:hAnsi="Times New Roman" w:cs="Times New Roman"/>
                <w:sz w:val="24"/>
                <w:szCs w:val="24"/>
              </w:rPr>
              <w:t xml:space="preserve">n)   </w:t>
            </w:r>
            <w:proofErr w:type="gramEnd"/>
            <w:r w:rsidRPr="00DC2E55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  <w:tc>
          <w:tcPr>
            <w:tcW w:w="2970" w:type="dxa"/>
          </w:tcPr>
          <w:p w14:paraId="169D4974" w14:textId="090E3C75" w:rsidR="002A3F06" w:rsidRPr="00DC2E55" w:rsidRDefault="002A3F06" w:rsidP="0096790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C2E55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DC2E55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  <w:tc>
          <w:tcPr>
            <w:tcW w:w="2160" w:type="dxa"/>
          </w:tcPr>
          <w:p w14:paraId="325732F1" w14:textId="348EB859" w:rsidR="002A3F06" w:rsidRPr="00DC2E55" w:rsidRDefault="002A3F06" w:rsidP="0096790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C2E55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DC2E55">
              <w:rPr>
                <w:rFonts w:ascii="Times New Roman" w:hAnsi="Times New Roman" w:cs="Times New Roman"/>
                <w:sz w:val="24"/>
                <w:szCs w:val="24"/>
              </w:rPr>
              <w:t>n log n)</w:t>
            </w:r>
          </w:p>
        </w:tc>
      </w:tr>
      <w:tr w:rsidR="002A3F06" w:rsidRPr="00DC2E55" w14:paraId="1134CA3D" w14:textId="77777777" w:rsidTr="002A3F06">
        <w:tc>
          <w:tcPr>
            <w:tcW w:w="2628" w:type="dxa"/>
          </w:tcPr>
          <w:p w14:paraId="540C566E" w14:textId="0B7B0610" w:rsidR="002A3F06" w:rsidRPr="00DC2E55" w:rsidRDefault="002A3F06" w:rsidP="0096790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E55">
              <w:rPr>
                <w:rFonts w:ascii="Times New Roman" w:hAnsi="Times New Roman" w:cs="Times New Roman"/>
                <w:sz w:val="24"/>
                <w:szCs w:val="24"/>
              </w:rPr>
              <w:t>BST Unbalanced</w:t>
            </w:r>
          </w:p>
        </w:tc>
        <w:tc>
          <w:tcPr>
            <w:tcW w:w="2070" w:type="dxa"/>
          </w:tcPr>
          <w:p w14:paraId="05DFC62D" w14:textId="50BF50E5" w:rsidR="002A3F06" w:rsidRPr="00DC2E55" w:rsidRDefault="002A3F06" w:rsidP="0096790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E55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Start"/>
            <w:r w:rsidRPr="00DC2E55">
              <w:rPr>
                <w:rFonts w:ascii="Times New Roman" w:hAnsi="Times New Roman" w:cs="Times New Roman"/>
                <w:sz w:val="24"/>
                <w:szCs w:val="24"/>
              </w:rPr>
              <w:t xml:space="preserve">n)   </w:t>
            </w:r>
            <w:proofErr w:type="gramEnd"/>
            <w:r w:rsidRPr="00DC2E55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  <w:tc>
          <w:tcPr>
            <w:tcW w:w="2970" w:type="dxa"/>
          </w:tcPr>
          <w:p w14:paraId="42EF9871" w14:textId="15DB2B2C" w:rsidR="002A3F06" w:rsidRPr="00DC2E55" w:rsidRDefault="002A3F06" w:rsidP="0096790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E55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160" w:type="dxa"/>
          </w:tcPr>
          <w:p w14:paraId="71271695" w14:textId="56931D79" w:rsidR="002A3F06" w:rsidRPr="00DC2E55" w:rsidRDefault="002A3F06" w:rsidP="0096790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E55">
              <w:rPr>
                <w:rFonts w:ascii="Times New Roman" w:hAnsi="Times New Roman" w:cs="Times New Roman"/>
                <w:sz w:val="24"/>
                <w:szCs w:val="24"/>
              </w:rPr>
              <w:t xml:space="preserve">O(n^2) worst  </w:t>
            </w:r>
          </w:p>
        </w:tc>
      </w:tr>
    </w:tbl>
    <w:p w14:paraId="7FA977FC" w14:textId="361D8F4D" w:rsidR="00902E5F" w:rsidRPr="00DC2E55" w:rsidRDefault="00000000" w:rsidP="00DC2E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2E55">
        <w:rPr>
          <w:rFonts w:ascii="Times New Roman" w:hAnsi="Times New Roman" w:cs="Times New Roman"/>
          <w:sz w:val="24"/>
          <w:szCs w:val="24"/>
        </w:rPr>
        <w:br/>
      </w:r>
    </w:p>
    <w:p w14:paraId="236D04BF" w14:textId="77777777" w:rsidR="00902E5F" w:rsidRPr="00DC2E55" w:rsidRDefault="00000000" w:rsidP="00DC2E55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2E55">
        <w:rPr>
          <w:rFonts w:ascii="Times New Roman" w:hAnsi="Times New Roman" w:cs="Times New Roman"/>
          <w:sz w:val="24"/>
          <w:szCs w:val="24"/>
        </w:rPr>
        <w:t>Advantages and Disadvantages</w:t>
      </w:r>
    </w:p>
    <w:p w14:paraId="285BD327" w14:textId="77777777" w:rsidR="00902E5F" w:rsidRPr="00DC2E55" w:rsidRDefault="00000000" w:rsidP="00DC2E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2E55">
        <w:rPr>
          <w:rFonts w:ascii="Times New Roman" w:hAnsi="Times New Roman" w:cs="Times New Roman"/>
          <w:sz w:val="24"/>
          <w:szCs w:val="24"/>
        </w:rPr>
        <w:br/>
        <w:t>Vector:</w:t>
      </w:r>
      <w:r w:rsidRPr="00DC2E55">
        <w:rPr>
          <w:rFonts w:ascii="Times New Roman" w:hAnsi="Times New Roman" w:cs="Times New Roman"/>
          <w:sz w:val="24"/>
          <w:szCs w:val="24"/>
        </w:rPr>
        <w:br/>
        <w:t>+ Simple to implement, low memory overhead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lastRenderedPageBreak/>
        <w:t>+ Good cache performance</w:t>
      </w:r>
      <w:r w:rsidRPr="00DC2E55">
        <w:rPr>
          <w:rFonts w:ascii="Times New Roman" w:hAnsi="Times New Roman" w:cs="Times New Roman"/>
          <w:sz w:val="24"/>
          <w:szCs w:val="24"/>
        </w:rPr>
        <w:br/>
        <w:t>- Slow lookups if unsorted (O(n))</w:t>
      </w:r>
      <w:r w:rsidRPr="00DC2E55">
        <w:rPr>
          <w:rFonts w:ascii="Times New Roman" w:hAnsi="Times New Roman" w:cs="Times New Roman"/>
          <w:sz w:val="24"/>
          <w:szCs w:val="24"/>
        </w:rPr>
        <w:br/>
        <w:t>- Maintaining sort on insert is costly (O(n))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br/>
        <w:t>Hash Table:</w:t>
      </w:r>
      <w:r w:rsidRPr="00DC2E55">
        <w:rPr>
          <w:rFonts w:ascii="Times New Roman" w:hAnsi="Times New Roman" w:cs="Times New Roman"/>
          <w:sz w:val="24"/>
          <w:szCs w:val="24"/>
        </w:rPr>
        <w:br/>
        <w:t>+ O(1) average-case lookups and inserts</w:t>
      </w:r>
      <w:r w:rsidRPr="00DC2E55">
        <w:rPr>
          <w:rFonts w:ascii="Times New Roman" w:hAnsi="Times New Roman" w:cs="Times New Roman"/>
          <w:sz w:val="24"/>
          <w:szCs w:val="24"/>
        </w:rPr>
        <w:br/>
        <w:t>+ Ideal for frequent search</w:t>
      </w:r>
      <w:r w:rsidRPr="00DC2E55">
        <w:rPr>
          <w:rFonts w:ascii="Times New Roman" w:hAnsi="Times New Roman" w:cs="Times New Roman"/>
          <w:sz w:val="24"/>
          <w:szCs w:val="24"/>
        </w:rPr>
        <w:br/>
        <w:t>- Unordered; requires sorting for ordered output (O(n log n))</w:t>
      </w:r>
      <w:r w:rsidRPr="00DC2E55">
        <w:rPr>
          <w:rFonts w:ascii="Times New Roman" w:hAnsi="Times New Roman" w:cs="Times New Roman"/>
          <w:sz w:val="24"/>
          <w:szCs w:val="24"/>
        </w:rPr>
        <w:br/>
        <w:t>- Higher memory usage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br/>
        <w:t>Binary Search Tree (Balanced):</w:t>
      </w:r>
      <w:r w:rsidRPr="00DC2E55">
        <w:rPr>
          <w:rFonts w:ascii="Times New Roman" w:hAnsi="Times New Roman" w:cs="Times New Roman"/>
          <w:sz w:val="24"/>
          <w:szCs w:val="24"/>
        </w:rPr>
        <w:br/>
        <w:t>+ Maintains sorted order for free</w:t>
      </w:r>
      <w:r w:rsidRPr="00DC2E55">
        <w:rPr>
          <w:rFonts w:ascii="Times New Roman" w:hAnsi="Times New Roman" w:cs="Times New Roman"/>
          <w:sz w:val="24"/>
          <w:szCs w:val="24"/>
        </w:rPr>
        <w:br/>
        <w:t>+ O(log n) lookups and inserts</w:t>
      </w:r>
      <w:r w:rsidRPr="00DC2E55">
        <w:rPr>
          <w:rFonts w:ascii="Times New Roman" w:hAnsi="Times New Roman" w:cs="Times New Roman"/>
          <w:sz w:val="24"/>
          <w:szCs w:val="24"/>
        </w:rPr>
        <w:br/>
        <w:t>- Slightly higher memory and complexity</w:t>
      </w:r>
      <w:r w:rsidRPr="00DC2E55">
        <w:rPr>
          <w:rFonts w:ascii="Times New Roman" w:hAnsi="Times New Roman" w:cs="Times New Roman"/>
          <w:sz w:val="24"/>
          <w:szCs w:val="24"/>
        </w:rPr>
        <w:br/>
        <w:t>- Slower lookups than hash table in average case</w:t>
      </w:r>
      <w:r w:rsidRPr="00DC2E55">
        <w:rPr>
          <w:rFonts w:ascii="Times New Roman" w:hAnsi="Times New Roman" w:cs="Times New Roman"/>
          <w:sz w:val="24"/>
          <w:szCs w:val="24"/>
        </w:rPr>
        <w:br/>
      </w:r>
    </w:p>
    <w:p w14:paraId="65C048BF" w14:textId="77777777" w:rsidR="00902E5F" w:rsidRPr="00DC2E55" w:rsidRDefault="00000000" w:rsidP="00DC2E55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2E55">
        <w:rPr>
          <w:rFonts w:ascii="Times New Roman" w:hAnsi="Times New Roman" w:cs="Times New Roman"/>
          <w:sz w:val="24"/>
          <w:szCs w:val="24"/>
        </w:rPr>
        <w:t>Recommendation</w:t>
      </w:r>
    </w:p>
    <w:p w14:paraId="1CB3AF77" w14:textId="77777777" w:rsidR="00902E5F" w:rsidRDefault="00000000" w:rsidP="00DC2E55">
      <w:pPr>
        <w:spacing w:line="480" w:lineRule="auto"/>
      </w:pPr>
      <w:r w:rsidRPr="00DC2E55">
        <w:rPr>
          <w:rFonts w:ascii="Times New Roman" w:hAnsi="Times New Roman" w:cs="Times New Roman"/>
          <w:sz w:val="24"/>
          <w:szCs w:val="24"/>
        </w:rPr>
        <w:br/>
        <w:t>A balanced binary search tree is recommended for this application.</w:t>
      </w:r>
      <w:r w:rsidRPr="00DC2E55">
        <w:rPr>
          <w:rFonts w:ascii="Times New Roman" w:hAnsi="Times New Roman" w:cs="Times New Roman"/>
          <w:sz w:val="24"/>
          <w:szCs w:val="24"/>
        </w:rPr>
        <w:br/>
        <w:t>It naturally maintains the courses in sorted order for Option 2 in O(n) time</w:t>
      </w:r>
      <w:r w:rsidRPr="00DC2E55">
        <w:rPr>
          <w:rFonts w:ascii="Times New Roman" w:hAnsi="Times New Roman" w:cs="Times New Roman"/>
          <w:sz w:val="24"/>
          <w:szCs w:val="24"/>
        </w:rPr>
        <w:br/>
        <w:t xml:space="preserve">and supports lookups in </w:t>
      </w:r>
      <w:proofErr w:type="gramStart"/>
      <w:r w:rsidRPr="00DC2E5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C2E55">
        <w:rPr>
          <w:rFonts w:ascii="Times New Roman" w:hAnsi="Times New Roman" w:cs="Times New Roman"/>
          <w:sz w:val="24"/>
          <w:szCs w:val="24"/>
        </w:rPr>
        <w:t>log n) for Option 3. While hash tables are faster</w:t>
      </w:r>
      <w:r w:rsidRPr="00DC2E55">
        <w:rPr>
          <w:rFonts w:ascii="Times New Roman" w:hAnsi="Times New Roman" w:cs="Times New Roman"/>
          <w:sz w:val="24"/>
          <w:szCs w:val="24"/>
        </w:rPr>
        <w:br/>
        <w:t>on average for single lookups, they require extra sorting work for ordered output,</w:t>
      </w:r>
      <w:r w:rsidRPr="00DC2E55">
        <w:rPr>
          <w:rFonts w:ascii="Times New Roman" w:hAnsi="Times New Roman" w:cs="Times New Roman"/>
          <w:sz w:val="24"/>
          <w:szCs w:val="24"/>
        </w:rPr>
        <w:br/>
      </w:r>
      <w:r w:rsidRPr="00DC2E55">
        <w:rPr>
          <w:rFonts w:ascii="Times New Roman" w:hAnsi="Times New Roman" w:cs="Times New Roman"/>
          <w:sz w:val="24"/>
          <w:szCs w:val="24"/>
        </w:rPr>
        <w:lastRenderedPageBreak/>
        <w:t>making them less efficient when both sorted listing and searching are frequent tasks.</w:t>
      </w:r>
      <w:r>
        <w:br/>
      </w:r>
    </w:p>
    <w:sectPr w:rsidR="00902E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7757557">
    <w:abstractNumId w:val="8"/>
  </w:num>
  <w:num w:numId="2" w16cid:durableId="1233664775">
    <w:abstractNumId w:val="6"/>
  </w:num>
  <w:num w:numId="3" w16cid:durableId="1366175867">
    <w:abstractNumId w:val="5"/>
  </w:num>
  <w:num w:numId="4" w16cid:durableId="15036119">
    <w:abstractNumId w:val="4"/>
  </w:num>
  <w:num w:numId="5" w16cid:durableId="466976631">
    <w:abstractNumId w:val="7"/>
  </w:num>
  <w:num w:numId="6" w16cid:durableId="1013533283">
    <w:abstractNumId w:val="3"/>
  </w:num>
  <w:num w:numId="7" w16cid:durableId="1615671160">
    <w:abstractNumId w:val="2"/>
  </w:num>
  <w:num w:numId="8" w16cid:durableId="107357265">
    <w:abstractNumId w:val="1"/>
  </w:num>
  <w:num w:numId="9" w16cid:durableId="755250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3F06"/>
    <w:rsid w:val="00326F90"/>
    <w:rsid w:val="008A3EB9"/>
    <w:rsid w:val="00902E5F"/>
    <w:rsid w:val="00AA1D8D"/>
    <w:rsid w:val="00B47730"/>
    <w:rsid w:val="00CB0664"/>
    <w:rsid w:val="00DC2E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91D28"/>
  <w14:defaultImageDpi w14:val="300"/>
  <w15:docId w15:val="{70029ECE-D78E-4A2E-8E50-8389DE98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Korb, Kevin</cp:lastModifiedBy>
  <cp:revision>2</cp:revision>
  <dcterms:created xsi:type="dcterms:W3CDTF">2013-12-23T23:15:00Z</dcterms:created>
  <dcterms:modified xsi:type="dcterms:W3CDTF">2025-08-10T19:32:00Z</dcterms:modified>
  <cp:category/>
</cp:coreProperties>
</file>